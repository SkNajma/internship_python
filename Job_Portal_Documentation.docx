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E845" w14:textId="342DDED7" w:rsidR="00CE0B95" w:rsidRPr="00503B26" w:rsidRDefault="00503B26">
      <w:pPr>
        <w:pStyle w:val="Heading1"/>
        <w:rPr>
          <w:sz w:val="32"/>
          <w:szCs w:val="32"/>
        </w:rPr>
      </w:pPr>
      <w:r>
        <w:t xml:space="preserve">                      </w:t>
      </w:r>
      <w:r w:rsidRPr="00503B26">
        <w:rPr>
          <w:sz w:val="32"/>
          <w:szCs w:val="32"/>
        </w:rPr>
        <w:t>Job Portal Application - Functional Documentation</w:t>
      </w:r>
    </w:p>
    <w:p w14:paraId="70F189E9" w14:textId="77777777" w:rsidR="00CE0B95" w:rsidRDefault="00503B26">
      <w:pPr>
        <w:pStyle w:val="Heading2"/>
      </w:pPr>
      <w:r>
        <w:t>Executive Summary</w:t>
      </w:r>
    </w:p>
    <w:p w14:paraId="7D44B098" w14:textId="77777777" w:rsidR="00CE0B95" w:rsidRDefault="00503B26">
      <w:r>
        <w:t xml:space="preserve">The Job Portal Application is a digital platform designed to connect job seekers with employers and streamline recruitment. It enables job posting, job searching, application </w:t>
      </w:r>
      <w:r>
        <w:t>management, and administrative oversight, ensuring efficiency, transparency, and accessibility for all stakeholders.</w:t>
      </w:r>
    </w:p>
    <w:p w14:paraId="4F37A849" w14:textId="77777777" w:rsidR="00CE0B95" w:rsidRDefault="00503B26">
      <w:pPr>
        <w:pStyle w:val="Heading2"/>
      </w:pPr>
      <w:r>
        <w:t>User Roles</w:t>
      </w:r>
    </w:p>
    <w:p w14:paraId="253FD61B" w14:textId="77777777" w:rsidR="00CE0B95" w:rsidRDefault="00503B26">
      <w:pPr>
        <w:pStyle w:val="Heading3"/>
      </w:pPr>
      <w:r>
        <w:t>Job Seekers</w:t>
      </w:r>
    </w:p>
    <w:p w14:paraId="1D059EA1" w14:textId="77777777" w:rsidR="00CE0B95" w:rsidRDefault="00503B26">
      <w:r>
        <w:t>- Create and update professional profiles</w:t>
      </w:r>
      <w:r>
        <w:br/>
        <w:t>- Search and apply for jobs</w:t>
      </w:r>
      <w:r>
        <w:br/>
        <w:t>- Track application status</w:t>
      </w:r>
      <w:r>
        <w:br/>
        <w:t xml:space="preserve">- Communicate with </w:t>
      </w:r>
      <w:r>
        <w:t>employers</w:t>
      </w:r>
    </w:p>
    <w:p w14:paraId="7BA351A3" w14:textId="77777777" w:rsidR="00CE0B95" w:rsidRDefault="00503B26">
      <w:pPr>
        <w:pStyle w:val="Heading3"/>
      </w:pPr>
      <w:r>
        <w:t>Employers</w:t>
      </w:r>
    </w:p>
    <w:p w14:paraId="437FE189" w14:textId="77777777" w:rsidR="00CE0B95" w:rsidRDefault="00503B26">
      <w:r>
        <w:t>- Post and manage job listings</w:t>
      </w:r>
      <w:r>
        <w:br/>
        <w:t>- Review applications and shortlist candidates</w:t>
      </w:r>
      <w:r>
        <w:br/>
        <w:t>- Communicate with applicants</w:t>
      </w:r>
      <w:r>
        <w:br/>
        <w:t>- Manage company profiles and recruitment progress</w:t>
      </w:r>
    </w:p>
    <w:p w14:paraId="1BFC2069" w14:textId="77777777" w:rsidR="00CE0B95" w:rsidRDefault="00503B26">
      <w:pPr>
        <w:pStyle w:val="Heading3"/>
      </w:pPr>
      <w:r>
        <w:t>Administrators</w:t>
      </w:r>
    </w:p>
    <w:p w14:paraId="3274153E" w14:textId="77777777" w:rsidR="00CE0B95" w:rsidRDefault="00503B26">
      <w:r>
        <w:t>- Oversee platform operations</w:t>
      </w:r>
      <w:r>
        <w:br/>
        <w:t>- Manage user accounts and conte</w:t>
      </w:r>
      <w:r>
        <w:t>nt</w:t>
      </w:r>
      <w:r>
        <w:br/>
        <w:t>- Ensure compliance and resolve disputes</w:t>
      </w:r>
      <w:r>
        <w:br/>
        <w:t>- Monitor analytics and maintain security</w:t>
      </w:r>
    </w:p>
    <w:p w14:paraId="2A5FAEBC" w14:textId="77777777" w:rsidR="00CE0B95" w:rsidRDefault="00503B26">
      <w:pPr>
        <w:pStyle w:val="Heading2"/>
      </w:pPr>
      <w:r>
        <w:t>Core Features</w:t>
      </w:r>
    </w:p>
    <w:p w14:paraId="33BF3984" w14:textId="77777777" w:rsidR="00CE0B95" w:rsidRDefault="00503B26">
      <w:r>
        <w:t>- Job Management: Employers create postings; seekers search via filters like location, salary, and keywords.</w:t>
      </w:r>
      <w:r>
        <w:br/>
        <w:t>- Application Management: Apply directly, track</w:t>
      </w:r>
      <w:r>
        <w:t xml:space="preserve"> status, and communicate with employers.</w:t>
      </w:r>
      <w:r>
        <w:br/>
        <w:t>- Profile Management: User profiles with privacy controls and professional details.</w:t>
      </w:r>
      <w:r>
        <w:br/>
        <w:t>- Search &amp; Alerts: Advanced filtering, saved searches, and job alerts.</w:t>
      </w:r>
      <w:r>
        <w:br/>
        <w:t xml:space="preserve">- Analytics: Insights for seekers (application performance) </w:t>
      </w:r>
      <w:r>
        <w:t>and employers (posting effectiveness).</w:t>
      </w:r>
      <w:r>
        <w:br/>
        <w:t>- Notifications: Real-time updates and email alerts.</w:t>
      </w:r>
      <w:r>
        <w:br/>
        <w:t>- Responsive Design: Accessible on desktop, tablet, and mobile.</w:t>
      </w:r>
    </w:p>
    <w:p w14:paraId="4A0E40EA" w14:textId="77777777" w:rsidR="00CE0B95" w:rsidRDefault="00503B26">
      <w:pPr>
        <w:pStyle w:val="Heading2"/>
      </w:pPr>
      <w:r>
        <w:t>Workflows</w:t>
      </w:r>
    </w:p>
    <w:p w14:paraId="1FDD212F" w14:textId="77777777" w:rsidR="00CE0B95" w:rsidRDefault="00503B26">
      <w:r>
        <w:t>Job Seekers: Register → Complete profile → Search jobs → Apply → Track progress → Communic</w:t>
      </w:r>
      <w:r>
        <w:t>ate.</w:t>
      </w:r>
      <w:r>
        <w:br/>
      </w:r>
      <w:r>
        <w:lastRenderedPageBreak/>
        <w:t>Employers: Register company → Post jobs → Review applications → Communicate → Hire.</w:t>
      </w:r>
      <w:r>
        <w:br/>
        <w:t>Administrators: Monitor system → Support users → Moderate content → Ensure compliance.</w:t>
      </w:r>
    </w:p>
    <w:p w14:paraId="014EC931" w14:textId="77777777" w:rsidR="00CE0B95" w:rsidRDefault="00503B26">
      <w:pPr>
        <w:pStyle w:val="Heading2"/>
      </w:pPr>
      <w:r>
        <w:t>Benefits</w:t>
      </w:r>
    </w:p>
    <w:p w14:paraId="46890A5B" w14:textId="77777777" w:rsidR="00CE0B95" w:rsidRDefault="00503B26">
      <w:r>
        <w:t>- For Job Seekers: Access to diverse opportunities, simplified applicat</w:t>
      </w:r>
      <w:r>
        <w:t>ions, transparent tracking.</w:t>
      </w:r>
      <w:r>
        <w:br/>
        <w:t>- For Employers: Wider talent pool, lower costs, faster hiring.</w:t>
      </w:r>
      <w:r>
        <w:br/>
        <w:t>- For Organizations: Centralized recruitment, compliance support, data-driven insights.</w:t>
      </w:r>
    </w:p>
    <w:p w14:paraId="125F2FB0" w14:textId="77777777" w:rsidR="00CE0B95" w:rsidRDefault="00503B26">
      <w:pPr>
        <w:pStyle w:val="Heading2"/>
      </w:pPr>
      <w:r>
        <w:t>Conclusion</w:t>
      </w:r>
    </w:p>
    <w:p w14:paraId="68B51DB8" w14:textId="77777777" w:rsidR="00CE0B95" w:rsidRDefault="00503B26">
      <w:r>
        <w:t xml:space="preserve">The Job Portal Application is a scalable, user-friendly solution </w:t>
      </w:r>
      <w:r>
        <w:t>that improves recruitment efficiency for job seekers, employers, and administrators. It ensures transparency, security, and better hiring outcomes while adapting to the evolving needs of the workforce.</w:t>
      </w:r>
    </w:p>
    <w:sectPr w:rsidR="00CE0B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3B26"/>
    <w:rsid w:val="00AA1D8D"/>
    <w:rsid w:val="00B47730"/>
    <w:rsid w:val="00CB0664"/>
    <w:rsid w:val="00CE0B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99FCC9"/>
  <w14:defaultImageDpi w14:val="300"/>
  <w15:docId w15:val="{030202EE-9C09-4368-AA67-786F21FD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Najma Shaik</cp:lastModifiedBy>
  <cp:revision>2</cp:revision>
  <dcterms:created xsi:type="dcterms:W3CDTF">2013-12-23T23:15:00Z</dcterms:created>
  <dcterms:modified xsi:type="dcterms:W3CDTF">2025-09-10T15:59:00Z</dcterms:modified>
  <cp:category/>
</cp:coreProperties>
</file>